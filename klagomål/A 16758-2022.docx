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16758-2022 i Älvdalens kommun</w:t>
      </w:r>
    </w:p>
    <w:p>
      <w:r>
        <w:t>Detta dokument behandlar höga naturvärden i avverkningsamälan A 16758-2022 i Älvdalens kommun. Denna avverkningsanmälan inkom 2022-04-22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fläckporing (VU), garnlav (NT), kolflarnlav (NT), kortskaftad ärgspik (NT), mörk kolflarnlav (NT), nordtagging (NT), vedflamlav (NT) och vedskivlav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16758-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6816004, E 434608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