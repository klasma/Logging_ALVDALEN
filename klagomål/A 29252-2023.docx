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29252-2023 i Älvdalens kommun</w:t>
      </w:r>
    </w:p>
    <w:p>
      <w:r>
        <w:t>Detta dokument behandlar höga naturvärden i avverkningsamälan A 29252-2023 i Älvdalens kommun. Denna avverkningsanmälan inkom 2023-06-28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knottrig blåslav (NT), kolflarnlav (NT), varglav (NT, §8) och vedflamlav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29252-2023.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6846330, E 385598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