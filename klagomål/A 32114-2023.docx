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32114-2023 i Älvdalens kommun</w:t>
      </w:r>
    </w:p>
    <w:p>
      <w:r>
        <w:t>Detta dokument behandlar höga naturvärden i avverkningsamälan A 32114-2023 i Älvdalens kommun. Denna avverkningsanmälan inkom 2023-07-12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fläckporing (VU), gräddporing (VU), tajgataggsvamp (VU), blanksvart spiklav (NT), nordtagging (NT), tretåig hackspett (NT, §4), vedflamlav (NT), violettgrå tagellav (NT), dropptaggsvamp (S), plattlummer (S, §9)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32114-2023.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6871034, E 374972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