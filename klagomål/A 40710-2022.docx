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40710-2022 i Älvdalens kommun</w:t>
      </w:r>
    </w:p>
    <w:p>
      <w:r>
        <w:t>Detta dokument behandlar höga naturvärden i avverkningsamälan A 40710-2022 i Älvdalens kommun. Denna avverkningsanmälan inkom 2022-09-20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mosippa (EN, §8), garnlav (NT), tallticka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710-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6815289, E 434772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