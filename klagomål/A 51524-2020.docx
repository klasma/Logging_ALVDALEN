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51524-2020 i Älvdalens kommun</w:t>
      </w:r>
    </w:p>
    <w:p>
      <w:r>
        <w:t>Detta dokument behandlar höga naturvärden i avverkningsamälan A 51524-2020 i Älvdalens kommun. Denna avverkningsanmälan inkom 2020-10-09 och omfattar 5,2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broktagel (EN), gräddticka (VU), varglavsknöl (VU), garnlav (NT), kolflarnlav (NT), urnlav (NT), varglav (NT, §8), vedflamlav (NT), vedskivlav (NT) och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0363"/>
            <wp:docPr id="1" name="Picture 1"/>
            <wp:cNvGraphicFramePr>
              <a:graphicFrameLocks noChangeAspect="1"/>
            </wp:cNvGraphicFramePr>
            <a:graphic>
              <a:graphicData uri="http://schemas.openxmlformats.org/drawingml/2006/picture">
                <pic:pic>
                  <pic:nvPicPr>
                    <pic:cNvPr id="0" name="A 51524-2020.png"/>
                    <pic:cNvPicPr/>
                  </pic:nvPicPr>
                  <pic:blipFill>
                    <a:blip r:embed="rId16"/>
                    <a:stretch>
                      <a:fillRect/>
                    </a:stretch>
                  </pic:blipFill>
                  <pic:spPr>
                    <a:xfrm>
                      <a:off x="0" y="0"/>
                      <a:ext cx="5486400" cy="82103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6845486, E 417623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