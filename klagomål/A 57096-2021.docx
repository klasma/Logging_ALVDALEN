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57096-2021 i Älvdalens kommun</w:t>
      </w:r>
    </w:p>
    <w:p>
      <w:r>
        <w:t>Detta dokument behandlar höga naturvärden i avverkningsamälan A 57096-2021 i Älvdalens kommun. Denna avverkningsanmälan inkom 2021-10-13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raggbock (VU), kolflarnlav (NT), vedskivlav (NT) och grönpyrola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57096-2021.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6825697, E 437352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