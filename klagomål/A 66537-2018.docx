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0983"/>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8780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