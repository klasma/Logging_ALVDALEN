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970-2023 i Älvdalens kommun</w:t>
      </w:r>
    </w:p>
    <w:p>
      <w:r>
        <w:t>Detta dokument behandlar höga naturvärden i avverkningsamälan A 970-2023 i Älvdalens kommun. Denna avverkningsanmälan inkom 2023-01-09 och omfattar 17,0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kolflarnlav (NT), nordtagging (NT), tretåig hackspett (NT, §4), vedskivlav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70-2023.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6769234, E 443056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