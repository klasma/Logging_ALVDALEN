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1892-2023 i Älvdalens kommun</w:t>
      </w:r>
    </w:p>
    <w:p>
      <w:r>
        <w:t>Detta dokument behandlar höga naturvärden i avverkningsamälan A 1892-2023 i Älvdalens kommun. Denna avverkningsanmälan inkom 2023-01-13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kolflarnlav (NT), mörk kolflarnlav (NT), skrovellav (NT), tallticka (NT), varglav (NT, §8), vedflamlav (NT), vedskivlav (NT) och violettgrå tagellav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19812"/>
            <wp:docPr id="1" name="Picture 1"/>
            <wp:cNvGraphicFramePr>
              <a:graphicFrameLocks noChangeAspect="1"/>
            </wp:cNvGraphicFramePr>
            <a:graphic>
              <a:graphicData uri="http://schemas.openxmlformats.org/drawingml/2006/picture">
                <pic:pic>
                  <pic:nvPicPr>
                    <pic:cNvPr id="0" name="A 1892-2023.png"/>
                    <pic:cNvPicPr/>
                  </pic:nvPicPr>
                  <pic:blipFill>
                    <a:blip r:embed="rId16"/>
                    <a:stretch>
                      <a:fillRect/>
                    </a:stretch>
                  </pic:blipFill>
                  <pic:spPr>
                    <a:xfrm>
                      <a:off x="0" y="0"/>
                      <a:ext cx="5486400" cy="1719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6857530, E 403947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