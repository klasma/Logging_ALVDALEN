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28620-2020 i Älvdalens kommun</w:t>
      </w:r>
    </w:p>
    <w:p>
      <w:r>
        <w:t>Detta dokument behandlar höga naturvärden i avverkningsamälan A 28620-2020 i Älvdalens kommun. Denna avverkningsanmälan inkom 2020-06-17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kolticka (EN), fläckporing (VU), gräddporing (VU), smalfotad taggsvamp (VU), blanksvart spiklav (NT), dvärgbägarlav (NT), kolflarnlav (NT), mörk kolflarnlav (NT), nordtagging (NT), varglav (NT, §8), vedflamlav (NT), vedskivlav (NT) och dropptaggsvamp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8620-2020.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6858132, E 368181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