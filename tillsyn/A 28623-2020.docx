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28623-2020 i Älvdalens kommun</w:t>
      </w:r>
    </w:p>
    <w:p>
      <w:r>
        <w:t>Detta dokument behandlar höga naturvärden i avverkningsamälan A 28623-2020 i Älvdalens kommun. Denna avverkningsanmälan inkom 2020-06-17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urskogsporing (EN), fläckporing (VU), goliatmusseron (VU), gräddporing (VU), smalfotad taggsvamp (VU), spadskinn (VU), tajgataggsvamp (VU), blanksvart spiklav (NT), blågrå svartspik (NT), dvärgbägarlav (NT), garnlav (NT), kolflarnlav (NT), mospindling (NT), mörk kolflarnlav (NT), nordtagging (NT), tretåig hackspett (NT, §4), vaddporing (NT), varglav (NT, §8), vedflamlav (NT), vedskivlav (NT), vitplätt (NT), dropptaggsvamp (S) och mindre märgborre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8623-2020.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6858153, E 367939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