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28765-2019 i Älvdalens kommun</w:t>
      </w:r>
    </w:p>
    <w:p>
      <w:r>
        <w:t>Detta dokument behandlar höga naturvärden i avverkningsamälan A 28765-2019 i Älvdalens kommun. Denna avverkningsanmälan inkom 2019-06-11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blanksvart spiklav (NT), blågrå svartspik (NT), kolflarnlav (NT), mörk kolflarnlav (NT), vaddporing (NT), varglav (NT, §8), vedflamlav (NT), vedskivlav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8765-2019.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6862996, E 381205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