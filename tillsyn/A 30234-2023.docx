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30234-2023 i Älvdalens kommun</w:t>
      </w:r>
    </w:p>
    <w:p>
      <w:r>
        <w:t>Detta dokument behandlar höga naturvärden i avverkningsamälan A 30234-2023 i Älvdalens kommun. Denna avverkningsanmälan inkom 2023-07-03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blanksvart spiklav (NT), gammelgransskål (NT), garnlav (NT), kolflarnlav (NT), skrovellav (NT), talltaggsvamp (NT), talltita (NT, §4), vaddporing (NT), vedflamlav (NT), vedskivlav (NT), vitgrynig nållav (NT), plattlummer (S, §9), stuplav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3023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6872229, E 364885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