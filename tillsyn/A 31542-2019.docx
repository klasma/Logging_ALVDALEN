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31542-2019 i Älvdalens kommun</w:t>
      </w:r>
    </w:p>
    <w:p>
      <w:r>
        <w:t>Detta dokument behandlar höga naturvärden i avverkningsamälan A 31542-2019 i Älvdalens kommun. Denna avverkningsanmälan inkom 2019-06-25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doftskinn (NT), garnlav (NT), kolflarnlav (NT), violettgrå tagellav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1007"/>
            <wp:docPr id="1" name="Picture 1"/>
            <wp:cNvGraphicFramePr>
              <a:graphicFrameLocks noChangeAspect="1"/>
            </wp:cNvGraphicFramePr>
            <a:graphic>
              <a:graphicData uri="http://schemas.openxmlformats.org/drawingml/2006/picture">
                <pic:pic>
                  <pic:nvPicPr>
                    <pic:cNvPr id="0" name="A 31542-2019.png"/>
                    <pic:cNvPicPr/>
                  </pic:nvPicPr>
                  <pic:blipFill>
                    <a:blip r:embed="rId16"/>
                    <a:stretch>
                      <a:fillRect/>
                    </a:stretch>
                  </pic:blipFill>
                  <pic:spPr>
                    <a:xfrm>
                      <a:off x="0" y="0"/>
                      <a:ext cx="5486400" cy="4961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6804643, E 438781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