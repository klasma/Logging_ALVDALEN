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33548-2023 i Älvdalens kommun</w:t>
      </w:r>
    </w:p>
    <w:p>
      <w:r>
        <w:t>Detta dokument behandlar höga naturvärden i avverkningsamälan A 33548-2023 i Älvdalens kommun. Denna avverkningsanmälan inkom 2023-07-11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rosenticka (NT), skrovellav (NT), talltita (NT, §4), tretåig hackspett (NT, §4), vedflamlav (NT), vitgrynig nållav (NT), spindelblomster (S, §8), ögonpyrola (S), vanlig groda (§6),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0464"/>
            <wp:docPr id="1" name="Picture 1"/>
            <wp:cNvGraphicFramePr>
              <a:graphicFrameLocks noChangeAspect="1"/>
            </wp:cNvGraphicFramePr>
            <a:graphic>
              <a:graphicData uri="http://schemas.openxmlformats.org/drawingml/2006/picture">
                <pic:pic>
                  <pic:nvPicPr>
                    <pic:cNvPr id="0" name="A 33548-2023.png"/>
                    <pic:cNvPicPr/>
                  </pic:nvPicPr>
                  <pic:blipFill>
                    <a:blip r:embed="rId16"/>
                    <a:stretch>
                      <a:fillRect/>
                    </a:stretch>
                  </pic:blipFill>
                  <pic:spPr>
                    <a:xfrm>
                      <a:off x="0" y="0"/>
                      <a:ext cx="5486400" cy="385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6877361, E 367395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Spindelblomster (S, §8)</w:t>
      </w:r>
    </w:p>
    <w:p>
      <w:pPr>
        <w:pStyle w:val="ListBullet"/>
      </w:pPr>
      <w:r>
        <w:t>Vanlig groda (§6)</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