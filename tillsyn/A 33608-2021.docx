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33608-2021 i Älvdalens kommun</w:t>
      </w:r>
    </w:p>
    <w:p>
      <w:r>
        <w:t>Detta dokument behandlar höga naturvärden i avverkningsamälan A 33608-2021 i Älvdalens kommun. Denna avverkningsanmälan inkom 2021-07-01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blanksvart spiklav (NT), duvhök (NT, §4), kolflarnlav (NT), mörk kolflarnlav (NT), vedflamlav (NT) och vedskivlav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6381"/>
            <wp:docPr id="1" name="Picture 1"/>
            <wp:cNvGraphicFramePr>
              <a:graphicFrameLocks noChangeAspect="1"/>
            </wp:cNvGraphicFramePr>
            <a:graphic>
              <a:graphicData uri="http://schemas.openxmlformats.org/drawingml/2006/picture">
                <pic:pic>
                  <pic:nvPicPr>
                    <pic:cNvPr id="0" name="A 33608-2021.png"/>
                    <pic:cNvPicPr/>
                  </pic:nvPicPr>
                  <pic:blipFill>
                    <a:blip r:embed="rId16"/>
                    <a:stretch>
                      <a:fillRect/>
                    </a:stretch>
                  </pic:blipFill>
                  <pic:spPr>
                    <a:xfrm>
                      <a:off x="0" y="0"/>
                      <a:ext cx="5486400" cy="30563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6876352, E 356275 i SWEREF 99 TM.</w:t>
      </w:r>
    </w:p>
    <w:p>
      <w:pPr>
        <w:pStyle w:val="Heading1"/>
      </w:pPr>
      <w:r>
        <w:t>Fridlysta arter</w:t>
      </w:r>
    </w:p>
    <w:p>
      <w:r>
        <w:t xml:space="preserve">Följande fridlysta arter har sina livsmiljöer och växtplatser i den avverkningsanmälda skogen: </w:t>
      </w:r>
    </w:p>
    <w:p>
      <w:pPr>
        <w:pStyle w:val="ListBullet"/>
      </w:pPr>
      <w:r>
        <w:t>Duvhök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