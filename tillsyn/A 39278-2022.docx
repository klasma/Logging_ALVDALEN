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39278-2022 i Älvdalens kommun</w:t>
      </w:r>
    </w:p>
    <w:p>
      <w:r>
        <w:t>Detta dokument behandlar höga naturvärden i avverkningsamälan A 39278-2022 i Älvdalens kommun. Denna avverkningsanmälan inkom 2022-09-13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sprickporing (VU), granticka (NT), gränsticka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256"/>
            <wp:docPr id="1" name="Picture 1"/>
            <wp:cNvGraphicFramePr>
              <a:graphicFrameLocks noChangeAspect="1"/>
            </wp:cNvGraphicFramePr>
            <a:graphic>
              <a:graphicData uri="http://schemas.openxmlformats.org/drawingml/2006/picture">
                <pic:pic>
                  <pic:nvPicPr>
                    <pic:cNvPr id="0" name="A 39278-2022.png"/>
                    <pic:cNvPicPr/>
                  </pic:nvPicPr>
                  <pic:blipFill>
                    <a:blip r:embed="rId16"/>
                    <a:stretch>
                      <a:fillRect/>
                    </a:stretch>
                  </pic:blipFill>
                  <pic:spPr>
                    <a:xfrm>
                      <a:off x="0" y="0"/>
                      <a:ext cx="5486400" cy="352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6807118, E 387710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