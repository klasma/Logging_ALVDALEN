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48884-2021 i Älvdalens kommun</w:t>
      </w:r>
    </w:p>
    <w:p>
      <w:r>
        <w:t>Detta dokument behandlar höga naturvärden i avverkningsamälan A 48884-2021 i Älvdalens kommun. Denna avverkningsanmälan inkom 2021-09-13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urskogsporing (EN), fläckporing (VU), blanksvart spiklav (NT), kolflarnlav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48884-2021.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6827249, E 436603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