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avverkningsamälan A 54314-2021 i Älvdalens kommun. Denna avverkningsanmälan inkom 2021-10-03 och omfattar 48,4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