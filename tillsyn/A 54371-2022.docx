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54371-2022 i Älvdalens kommun</w:t>
      </w:r>
    </w:p>
    <w:p>
      <w:r>
        <w:t>Detta dokument behandlar höga naturvärden i avverkningsamälan A 54371-2022 i Älvdalens kommun. Denna avverkningsanmälan inkom 2022-11-14 och omfattar 39,0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garnlav (NT), lunglav (NT), mörk kolflarnlav (NT), skrovellav (NT), vedflamlav (NT), violettgrå tagellav (NT), luddlav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54371-2022.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6806711, E 385137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