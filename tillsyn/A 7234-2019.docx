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7234-2019 i Älvdalens kommun</w:t>
      </w:r>
    </w:p>
    <w:p>
      <w:r>
        <w:t>Detta dokument behandlar höga naturvärden i avverkningsamälan A 7234-2019 i Älvdalens kommun. Denna avverkningsanmälan inkom 2019-01-25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granticka (NT), kådvaxskinn (NT), lunglav (NT), rosenticka (NT), skrovellav (NT), tallticka (NT), tretåig hackspett (NT, §4), ullticka (NT), violettgrå tagellav (NT), vitgrynig nållav (NT), kattfotslav (S), spindelblomster (S, §8), stuplav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7234-2019.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6776133, E 424493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